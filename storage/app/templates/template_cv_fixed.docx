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DC5C" w14:textId="77777777" w:rsidR="00477BFD" w:rsidRDefault="00000000">
      <w:pPr>
        <w:pStyle w:val="Heading1"/>
      </w:pPr>
      <w:r>
        <w:t>THÔNG TIN CÁ NHÂN</w:t>
      </w:r>
    </w:p>
    <w:p w14:paraId="36349974" w14:textId="77777777" w:rsidR="00477BFD" w:rsidRDefault="00000000">
      <w:r>
        <w:t>Họ và tên: ${full_name}</w:t>
      </w:r>
    </w:p>
    <w:p w14:paraId="1AEFBD6D" w14:textId="77777777" w:rsidR="00477BFD" w:rsidRDefault="00000000">
      <w:r>
        <w:t>Ngày sinh: ${dob}</w:t>
      </w:r>
    </w:p>
    <w:p w14:paraId="7A42C09B" w14:textId="77777777" w:rsidR="00477BFD" w:rsidRDefault="00000000">
      <w:r>
        <w:t>Giới tính: ${gender}</w:t>
      </w:r>
    </w:p>
    <w:p w14:paraId="6DE3FB7C" w14:textId="77777777" w:rsidR="00477BFD" w:rsidRDefault="00000000">
      <w:r>
        <w:t>Địa chỉ: ${address}</w:t>
      </w:r>
    </w:p>
    <w:p w14:paraId="5E33A394" w14:textId="77777777" w:rsidR="00477BFD" w:rsidRDefault="00000000">
      <w:pPr>
        <w:pStyle w:val="Heading1"/>
      </w:pPr>
      <w:r>
        <w:t>QUÁ TRÌNH HỌC TẬP</w:t>
      </w:r>
    </w:p>
    <w:p w14:paraId="1D660990" w14:textId="4F745787" w:rsidR="00FB1B7C" w:rsidRPr="00FB1B7C" w:rsidRDefault="00FB1B7C" w:rsidP="00FB1B7C">
      <w:r w:rsidRPr="00FB1B7C">
        <w:t>${education_block_start}${education_time}${education_block_end}</w:t>
      </w:r>
    </w:p>
    <w:p w14:paraId="3DF08A03" w14:textId="77777777" w:rsidR="00477BFD" w:rsidRDefault="00000000">
      <w:pPr>
        <w:pStyle w:val="Heading1"/>
      </w:pPr>
      <w:r>
        <w:t>KỸ NĂNG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7BFD" w14:paraId="1F62F314" w14:textId="77777777">
        <w:tc>
          <w:tcPr>
            <w:tcW w:w="4320" w:type="dxa"/>
          </w:tcPr>
          <w:p w14:paraId="4FEB5C32" w14:textId="77777777" w:rsidR="00477BFD" w:rsidRDefault="00000000">
            <w:r>
              <w:t>${skill_block_start}${skill_title}</w:t>
            </w:r>
          </w:p>
        </w:tc>
        <w:tc>
          <w:tcPr>
            <w:tcW w:w="4320" w:type="dxa"/>
          </w:tcPr>
          <w:p w14:paraId="133CD278" w14:textId="77777777" w:rsidR="00477BFD" w:rsidRDefault="00000000">
            <w:r>
              <w:t>${skill_description}${skill_block_end}</w:t>
            </w:r>
          </w:p>
        </w:tc>
      </w:tr>
    </w:tbl>
    <w:p w14:paraId="3214038F" w14:textId="77777777" w:rsidR="00477BFD" w:rsidRDefault="00000000">
      <w:pPr>
        <w:pStyle w:val="Heading1"/>
      </w:pPr>
      <w:r>
        <w:t>KINH NGHIỆM LÀM VIỆC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42"/>
        <w:gridCol w:w="4414"/>
      </w:tblGrid>
      <w:tr w:rsidR="00477BFD" w14:paraId="5B5496DF" w14:textId="77777777">
        <w:tc>
          <w:tcPr>
            <w:tcW w:w="4320" w:type="dxa"/>
          </w:tcPr>
          <w:p w14:paraId="44D94EC1" w14:textId="77777777" w:rsidR="00477BFD" w:rsidRDefault="00000000">
            <w:r>
              <w:t>${experience_block_start}${experience_time}</w:t>
            </w:r>
            <w:r>
              <w:br/>
              <w:t>${experience_company}</w:t>
            </w:r>
          </w:p>
        </w:tc>
        <w:tc>
          <w:tcPr>
            <w:tcW w:w="4320" w:type="dxa"/>
          </w:tcPr>
          <w:p w14:paraId="5FAF18BB" w14:textId="77777777" w:rsidR="00477BFD" w:rsidRDefault="00000000">
            <w:r>
              <w:t>Vị trí: ${experience_position}</w:t>
            </w:r>
            <w:r>
              <w:br/>
              <w:t>Nhiệm vụ:</w:t>
            </w:r>
            <w:r>
              <w:br/>
              <w:t>${experience_tasks}${experience_block_end}</w:t>
            </w:r>
          </w:p>
        </w:tc>
      </w:tr>
    </w:tbl>
    <w:p w14:paraId="572CDA27" w14:textId="77777777" w:rsidR="001F5CB4" w:rsidRDefault="001F5CB4"/>
    <w:sectPr w:rsidR="001F5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757673">
    <w:abstractNumId w:val="8"/>
  </w:num>
  <w:num w:numId="2" w16cid:durableId="1751924756">
    <w:abstractNumId w:val="6"/>
  </w:num>
  <w:num w:numId="3" w16cid:durableId="132336759">
    <w:abstractNumId w:val="5"/>
  </w:num>
  <w:num w:numId="4" w16cid:durableId="595290925">
    <w:abstractNumId w:val="4"/>
  </w:num>
  <w:num w:numId="5" w16cid:durableId="1717704717">
    <w:abstractNumId w:val="7"/>
  </w:num>
  <w:num w:numId="6" w16cid:durableId="1275870148">
    <w:abstractNumId w:val="3"/>
  </w:num>
  <w:num w:numId="7" w16cid:durableId="175965203">
    <w:abstractNumId w:val="2"/>
  </w:num>
  <w:num w:numId="8" w16cid:durableId="247469741">
    <w:abstractNumId w:val="1"/>
  </w:num>
  <w:num w:numId="9" w16cid:durableId="69246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CB4"/>
    <w:rsid w:val="0029639D"/>
    <w:rsid w:val="00326F90"/>
    <w:rsid w:val="00477BFD"/>
    <w:rsid w:val="006A354B"/>
    <w:rsid w:val="00780FA7"/>
    <w:rsid w:val="00AA1D8D"/>
    <w:rsid w:val="00B47730"/>
    <w:rsid w:val="00CB0664"/>
    <w:rsid w:val="00FB1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ABC83"/>
  <w14:defaultImageDpi w14:val="300"/>
  <w15:docId w15:val="{713ABC36-2DE0-447F-9886-39077D6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Bình TX</cp:lastModifiedBy>
  <cp:revision>3</cp:revision>
  <dcterms:created xsi:type="dcterms:W3CDTF">2013-12-23T23:15:00Z</dcterms:created>
  <dcterms:modified xsi:type="dcterms:W3CDTF">2025-07-02T04:59:00Z</dcterms:modified>
  <cp:category/>
</cp:coreProperties>
</file>